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Internship Project Report: URL Shortener Service</w:t>
      </w:r>
    </w:p>
    <w:p>
      <w:r>
        <w:t>Submitted By: Farman Davda</w:t>
      </w:r>
    </w:p>
    <w:p>
      <w:r>
        <w:t>GitHub Repository: https://github.com/FarmanDavda/URLSORTNER</w:t>
      </w:r>
    </w:p>
    <w:p>
      <w:r>
        <w:t>Internship Organization: [Your Internship Company Name]</w:t>
      </w:r>
    </w:p>
    <w:p>
      <w:r>
        <w:t>Duration: [Insert Internship Duration]</w:t>
      </w:r>
    </w:p>
    <w:p>
      <w:pPr>
        <w:pStyle w:val="Heading1"/>
      </w:pPr>
      <w:r>
        <w:t>1. Project Title</w:t>
      </w:r>
    </w:p>
    <w:p>
      <w:pPr/>
      <w:r>
        <w:t>URL Shortener Service using Spring Boot, H2 Database, and Swagger UI</w:t>
      </w:r>
    </w:p>
    <w:p>
      <w:pPr>
        <w:pStyle w:val="Heading1"/>
      </w:pPr>
      <w:r>
        <w:t>2. Introduction</w:t>
      </w:r>
    </w:p>
    <w:p>
      <w:pPr/>
      <w:r>
        <w:t>The URL Shortener Service is a web-based application developed using Spring Boot, designed to convert long URLs into compact, easily shareable links. It provides a backend API system that performs URL shortening, redirection to the original URL, and tracking click counts for analytics purposes. The application is lightweight and utilizes an in-memory H2 database for simplicity and testing.</w:t>
      </w:r>
    </w:p>
    <w:p>
      <w:pPr>
        <w:pStyle w:val="Heading1"/>
      </w:pPr>
      <w:r>
        <w:t>3. Objective</w:t>
      </w:r>
    </w:p>
    <w:p>
      <w:pPr>
        <w:pStyle w:val="ListBullet"/>
      </w:pPr>
      <w:r>
        <w:t>- Learn backend development with Java Spring Boot.</w:t>
      </w:r>
    </w:p>
    <w:p>
      <w:pPr>
        <w:pStyle w:val="ListBullet"/>
      </w:pPr>
      <w:r>
        <w:t>- Build and deploy a RESTful API-based microservice.</w:t>
      </w:r>
    </w:p>
    <w:p>
      <w:pPr>
        <w:pStyle w:val="ListBullet"/>
      </w:pPr>
      <w:r>
        <w:t>- Implement real-world concepts like redirection and analytics tracking.</w:t>
      </w:r>
    </w:p>
    <w:p>
      <w:pPr>
        <w:pStyle w:val="ListBullet"/>
      </w:pPr>
      <w:r>
        <w:t>- Document and test APIs using Swagger UI and Postman.</w:t>
      </w:r>
    </w:p>
    <w:p>
      <w:pPr>
        <w:pStyle w:val="Heading1"/>
      </w:pPr>
      <w:r>
        <w:t>4. Abstract</w:t>
      </w:r>
    </w:p>
    <w:p>
      <w:pPr/>
      <w:r>
        <w:t>This project tackles the common problem of lengthy and unattractive URLs. The service generates a unique short string (Base62 encoding) corresponding to each long URL. When accessed, the service redirects users to the original URL and updates a click count for basic analytics. All data is stored temporarily in an in-memory H2 database, and the service APIs are well documented using Swagger.</w:t>
      </w:r>
    </w:p>
    <w:p>
      <w:pPr>
        <w:pStyle w:val="Heading1"/>
      </w:pPr>
      <w:r>
        <w:t>5. Technology Stack</w:t>
      </w:r>
    </w:p>
    <w:p>
      <w:pPr/>
      <w:r>
        <w:t>Language: Java 17</w:t>
      </w:r>
    </w:p>
    <w:p>
      <w:pPr/>
      <w:r>
        <w:t>Framework: Spring Boot</w:t>
      </w:r>
    </w:p>
    <w:p>
      <w:pPr/>
      <w:r>
        <w:t>ORM: Spring Data JPA</w:t>
      </w:r>
    </w:p>
    <w:p>
      <w:pPr/>
      <w:r>
        <w:t>Database: H2 (In-Memory)</w:t>
      </w:r>
    </w:p>
    <w:p>
      <w:pPr/>
      <w:r>
        <w:t>API Testing: Postman</w:t>
      </w:r>
    </w:p>
    <w:p>
      <w:pPr/>
      <w:r>
        <w:t>API Documentation: Swagger UI</w:t>
      </w:r>
    </w:p>
    <w:p>
      <w:pPr/>
      <w:r>
        <w:t>Version Control: Git &amp; GitHub</w:t>
      </w:r>
    </w:p>
    <w:p>
      <w:pPr/>
      <w:r>
        <w:t>Build Tool: Maven</w:t>
      </w:r>
    </w:p>
    <w:p>
      <w:pPr>
        <w:pStyle w:val="Heading1"/>
      </w:pPr>
      <w:r>
        <w:t>6. System Features</w:t>
      </w:r>
    </w:p>
    <w:p>
      <w:pPr>
        <w:pStyle w:val="ListBullet"/>
      </w:pPr>
      <w:r>
        <w:t>- Shorten any valid long URL</w:t>
      </w:r>
    </w:p>
    <w:p>
      <w:pPr>
        <w:pStyle w:val="ListBullet"/>
      </w:pPr>
      <w:r>
        <w:t>- Redirect short URL to original URL</w:t>
      </w:r>
    </w:p>
    <w:p>
      <w:pPr>
        <w:pStyle w:val="ListBullet"/>
      </w:pPr>
      <w:r>
        <w:t>- Track number of visits per short link</w:t>
      </w:r>
    </w:p>
    <w:p>
      <w:pPr>
        <w:pStyle w:val="ListBullet"/>
      </w:pPr>
      <w:r>
        <w:t>- Store data in H2 memory database</w:t>
      </w:r>
    </w:p>
    <w:p>
      <w:pPr>
        <w:pStyle w:val="ListBullet"/>
      </w:pPr>
      <w:r>
        <w:t>- Test endpoints with Swagger UI &amp; Postman</w:t>
      </w:r>
    </w:p>
    <w:p>
      <w:pPr>
        <w:pStyle w:val="Heading1"/>
      </w:pPr>
      <w:r>
        <w:t>7. Project Modules</w:t>
      </w:r>
    </w:p>
    <w:p>
      <w:pPr/>
      <w:r>
        <w:t>1. URL Entity: Stores original URL, short code, and click count.</w:t>
      </w:r>
    </w:p>
    <w:p>
      <w:pPr/>
      <w:r>
        <w:t>2. Repository Layer: Uses Spring Data JPA to interact with the H2 database.</w:t>
      </w:r>
    </w:p>
    <w:p>
      <w:pPr/>
      <w:r>
        <w:t>3. Service Layer: Generates unique short URLs (Base62 encoding), increments click count, and processes URLs.</w:t>
      </w:r>
    </w:p>
    <w:p>
      <w:pPr/>
      <w:r>
        <w:t>4. Controller Layer: Provides REST endpoints for shortening, redirecting, and viewing stats.</w:t>
      </w:r>
    </w:p>
    <w:p>
      <w:pPr/>
      <w:r>
        <w:t>5. Swagger Configuration: Enables live documentation and testing of APIs.</w:t>
      </w:r>
    </w:p>
    <w:p>
      <w:pPr>
        <w:pStyle w:val="Heading1"/>
      </w:pPr>
      <w:r>
        <w:t>8. Application Flow</w:t>
      </w:r>
    </w:p>
    <w:p>
      <w:pPr/>
      <w:r>
        <w:t>1. User submits a long URL.</w:t>
      </w:r>
    </w:p>
    <w:p>
      <w:pPr/>
      <w:r>
        <w:t>2. Backend generates a Base62 encoded short key.</w:t>
      </w:r>
    </w:p>
    <w:p>
      <w:pPr/>
      <w:r>
        <w:t>3. URL &amp; key are saved in H2 database.</w:t>
      </w:r>
    </w:p>
    <w:p>
      <w:pPr/>
      <w:r>
        <w:t>4. When the short URL is hit:</w:t>
      </w:r>
    </w:p>
    <w:p>
      <w:pPr/>
      <w:r>
        <w:t xml:space="preserve">   - The original URL is retrieved.</w:t>
      </w:r>
    </w:p>
    <w:p>
      <w:pPr/>
      <w:r>
        <w:t xml:space="preserve">   - User is redirected.</w:t>
      </w:r>
    </w:p>
    <w:p>
      <w:pPr/>
      <w:r>
        <w:t xml:space="preserve">   - Click count is incremented.</w:t>
      </w:r>
    </w:p>
    <w:p>
      <w:pPr>
        <w:pStyle w:val="Heading1"/>
      </w:pPr>
      <w:r>
        <w:t>9. Testing &amp; Validation</w:t>
      </w:r>
    </w:p>
    <w:p>
      <w:pPr>
        <w:pStyle w:val="ListBullet"/>
      </w:pPr>
      <w:r>
        <w:t>- Postman used to validate REST endpoints.</w:t>
      </w:r>
    </w:p>
    <w:p>
      <w:pPr>
        <w:pStyle w:val="ListBullet"/>
      </w:pPr>
      <w:r>
        <w:t>- Swagger UI integrated for live API interaction.</w:t>
      </w:r>
    </w:p>
    <w:p>
      <w:pPr>
        <w:pStyle w:val="ListBullet"/>
      </w:pPr>
      <w:r>
        <w:t>- H2 Console enabled for in-memory database inspection.</w:t>
      </w:r>
    </w:p>
    <w:p>
      <w:pPr>
        <w:pStyle w:val="Heading1"/>
      </w:pPr>
      <w:r>
        <w:t>10. Conclusion</w:t>
      </w:r>
    </w:p>
    <w:p>
      <w:pPr/>
      <w:r>
        <w:t>This URL Shortener project demonstrates practical use of Spring Boot, REST API design, and lightweight database integration. It reflects core backend development skills and the ability to deliver real-world utility-based solutions. The project is modular, scalable, and ready for extension (e.g., user login, custom aliases, expiry time).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